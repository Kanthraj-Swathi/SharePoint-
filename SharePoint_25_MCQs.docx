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SharePoint Modules MCQs - Automation, Forms, Planner, Features &amp; Solutions</w:t>
      </w:r>
    </w:p>
    <w:p>
      <w:r>
        <w:t>1. Which tool is most commonly used for automating workflows in SharePoint Online?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Power BI</w:t>
      </w:r>
    </w:p>
    <w:p>
      <w:pPr>
        <w:pStyle w:val="ListBullet"/>
      </w:pPr>
      <w:r>
        <w:t xml:space="preserve">   - Azure Functions</w:t>
      </w:r>
    </w:p>
    <w:p>
      <w:pPr>
        <w:pStyle w:val="ListBullet"/>
      </w:pPr>
      <w:r>
        <w:t xml:space="preserve">   - Logic Apps</w:t>
      </w:r>
    </w:p>
    <w:p>
      <w:r>
        <w:t>Answer: Power Automate</w:t>
        <w:br/>
      </w:r>
    </w:p>
    <w:p>
      <w:r>
        <w:t>2. SharePoint automation for sending email alerts can be achieved through?</w:t>
      </w:r>
    </w:p>
    <w:p>
      <w:pPr>
        <w:pStyle w:val="ListBullet"/>
      </w:pPr>
      <w:r>
        <w:t xml:space="preserve">   - Power Automate Flows</w:t>
      </w:r>
    </w:p>
    <w:p>
      <w:pPr>
        <w:pStyle w:val="ListBullet"/>
      </w:pPr>
      <w:r>
        <w:t xml:space="preserve">   - SPFx Extensions</w:t>
      </w:r>
    </w:p>
    <w:p>
      <w:pPr>
        <w:pStyle w:val="ListBullet"/>
      </w:pPr>
      <w:r>
        <w:t xml:space="preserve">   - Site Templates</w:t>
      </w:r>
    </w:p>
    <w:p>
      <w:pPr>
        <w:pStyle w:val="ListBullet"/>
      </w:pPr>
      <w:r>
        <w:t xml:space="preserve">   - App Catalog</w:t>
      </w:r>
    </w:p>
    <w:p>
      <w:r>
        <w:t>Answer: Power Automate Flows</w:t>
        <w:br/>
      </w:r>
    </w:p>
    <w:p>
      <w:r>
        <w:t>3. Which of the following supports automation of repetitive tasks in SharePoint?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Nintex Workflows</w:t>
      </w:r>
    </w:p>
    <w:p>
      <w:pPr>
        <w:pStyle w:val="ListBullet"/>
      </w:pPr>
      <w:r>
        <w:t xml:space="preserve">   - SharePoint Designer Workflows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4. Which modern tool is recommended for creating customized forms in SharePoint Online?</w:t>
      </w:r>
    </w:p>
    <w:p>
      <w:pPr>
        <w:pStyle w:val="ListBullet"/>
      </w:pPr>
      <w:r>
        <w:t xml:space="preserve">   - InfoPath</w:t>
      </w:r>
    </w:p>
    <w:p>
      <w:pPr>
        <w:pStyle w:val="ListBullet"/>
      </w:pPr>
      <w:r>
        <w:t xml:space="preserve">   - Power Apps</w:t>
      </w:r>
    </w:p>
    <w:p>
      <w:pPr>
        <w:pStyle w:val="ListBullet"/>
      </w:pPr>
      <w:r>
        <w:t xml:space="preserve">   - Excel Forms</w:t>
      </w:r>
    </w:p>
    <w:p>
      <w:pPr>
        <w:pStyle w:val="ListBullet"/>
      </w:pPr>
      <w:r>
        <w:t xml:space="preserve">   - SharePoint Designer</w:t>
      </w:r>
    </w:p>
    <w:p>
      <w:r>
        <w:t>Answer: Power Apps</w:t>
        <w:br/>
      </w:r>
    </w:p>
    <w:p>
      <w:r>
        <w:t>5. Power Apps can be integrated with SharePoint to?</w:t>
      </w:r>
    </w:p>
    <w:p>
      <w:pPr>
        <w:pStyle w:val="ListBullet"/>
      </w:pPr>
      <w:r>
        <w:t xml:space="preserve">   - Create and customize forms</w:t>
      </w:r>
    </w:p>
    <w:p>
      <w:pPr>
        <w:pStyle w:val="ListBullet"/>
      </w:pPr>
      <w:r>
        <w:t xml:space="preserve">   - Manage SQL database</w:t>
      </w:r>
    </w:p>
    <w:p>
      <w:pPr>
        <w:pStyle w:val="ListBullet"/>
      </w:pPr>
      <w:r>
        <w:t xml:space="preserve">   - Control Azure VMs</w:t>
      </w:r>
    </w:p>
    <w:p>
      <w:pPr>
        <w:pStyle w:val="ListBullet"/>
      </w:pPr>
      <w:r>
        <w:t xml:space="preserve">   - Deploy SPFx solutions</w:t>
      </w:r>
    </w:p>
    <w:p>
      <w:r>
        <w:t>Answer: Create and customize forms</w:t>
        <w:br/>
      </w:r>
    </w:p>
    <w:p>
      <w:r>
        <w:t>6. Which of the following was the legacy tool for creating SharePoint forms?</w:t>
      </w:r>
    </w:p>
    <w:p>
      <w:pPr>
        <w:pStyle w:val="ListBullet"/>
      </w:pPr>
      <w:r>
        <w:t xml:space="preserve">   - InfoPath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Teams</w:t>
      </w:r>
    </w:p>
    <w:p>
      <w:pPr>
        <w:pStyle w:val="ListBullet"/>
      </w:pPr>
      <w:r>
        <w:t xml:space="preserve">   - OneDrive</w:t>
      </w:r>
    </w:p>
    <w:p>
      <w:r>
        <w:t>Answer: InfoPath</w:t>
        <w:br/>
      </w:r>
    </w:p>
    <w:p>
      <w:r>
        <w:t>7. Microsoft Planner integrated with SharePoint is mainly used for?</w:t>
      </w:r>
    </w:p>
    <w:p>
      <w:pPr>
        <w:pStyle w:val="ListBullet"/>
      </w:pPr>
      <w:r>
        <w:t xml:space="preserve">   - Task Management and Tracking</w:t>
      </w:r>
    </w:p>
    <w:p>
      <w:pPr>
        <w:pStyle w:val="ListBullet"/>
      </w:pPr>
      <w:r>
        <w:t xml:space="preserve">   - Database Hosting</w:t>
      </w:r>
    </w:p>
    <w:p>
      <w:pPr>
        <w:pStyle w:val="ListBullet"/>
      </w:pPr>
      <w:r>
        <w:t xml:space="preserve">   - Automating Workflows</w:t>
      </w:r>
    </w:p>
    <w:p>
      <w:pPr>
        <w:pStyle w:val="ListBullet"/>
      </w:pPr>
      <w:r>
        <w:t xml:space="preserve">   - File Encryption</w:t>
      </w:r>
    </w:p>
    <w:p>
      <w:r>
        <w:t>Answer: Task Management and Tracking</w:t>
        <w:br/>
      </w:r>
    </w:p>
    <w:p>
      <w:r>
        <w:t>8. Which feature allows embedding a Planner board directly in SharePoint?</w:t>
      </w:r>
    </w:p>
    <w:p>
      <w:pPr>
        <w:pStyle w:val="ListBullet"/>
      </w:pPr>
      <w:r>
        <w:t xml:space="preserve">   - Planner Web Part</w:t>
      </w:r>
    </w:p>
    <w:p>
      <w:pPr>
        <w:pStyle w:val="ListBullet"/>
      </w:pPr>
      <w:r>
        <w:t xml:space="preserve">   - InfoPath Form</w:t>
      </w:r>
    </w:p>
    <w:p>
      <w:pPr>
        <w:pStyle w:val="ListBullet"/>
      </w:pPr>
      <w:r>
        <w:t xml:space="preserve">   - Command Set</w:t>
      </w:r>
    </w:p>
    <w:p>
      <w:pPr>
        <w:pStyle w:val="ListBullet"/>
      </w:pPr>
      <w:r>
        <w:t xml:space="preserve">   - Application Customizer</w:t>
      </w:r>
    </w:p>
    <w:p>
      <w:r>
        <w:t>Answer: Planner Web Part</w:t>
        <w:br/>
      </w:r>
    </w:p>
    <w:p>
      <w:r>
        <w:t>9. A SharePoint solution package (.wsp) can contain which elements?</w:t>
      </w:r>
    </w:p>
    <w:p>
      <w:pPr>
        <w:pStyle w:val="ListBullet"/>
      </w:pPr>
      <w:r>
        <w:t xml:space="preserve">   - Features and Web Parts</w:t>
      </w:r>
    </w:p>
    <w:p>
      <w:pPr>
        <w:pStyle w:val="ListBullet"/>
      </w:pPr>
      <w:r>
        <w:t xml:space="preserve">   - Site Definitions</w:t>
      </w:r>
    </w:p>
    <w:p>
      <w:pPr>
        <w:pStyle w:val="ListBullet"/>
      </w:pPr>
      <w:r>
        <w:t xml:space="preserve">   - Custom Solutions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10. Which file format is used for deploying modern SPFx solutions to the App Catalog?</w:t>
      </w:r>
    </w:p>
    <w:p>
      <w:pPr>
        <w:pStyle w:val="ListBullet"/>
      </w:pPr>
      <w:r>
        <w:t xml:space="preserve">   - .wsp</w:t>
      </w:r>
    </w:p>
    <w:p>
      <w:pPr>
        <w:pStyle w:val="ListBullet"/>
      </w:pPr>
      <w:r>
        <w:t xml:space="preserve">   - .sppkg</w:t>
      </w:r>
    </w:p>
    <w:p>
      <w:pPr>
        <w:pStyle w:val="ListBullet"/>
      </w:pPr>
      <w:r>
        <w:t xml:space="preserve">   - .zip</w:t>
      </w:r>
    </w:p>
    <w:p>
      <w:pPr>
        <w:pStyle w:val="ListBullet"/>
      </w:pPr>
      <w:r>
        <w:t xml:space="preserve">   - .cab</w:t>
      </w:r>
    </w:p>
    <w:p>
      <w:r>
        <w:t>Answer: .sppkg</w:t>
        <w:br/>
      </w:r>
    </w:p>
    <w:p>
      <w:r>
        <w:t>11. Which SharePoint service is required to activate or deactivate custom functionalities?</w:t>
      </w:r>
    </w:p>
    <w:p>
      <w:pPr>
        <w:pStyle w:val="ListBullet"/>
      </w:pPr>
      <w:r>
        <w:t xml:space="preserve">   - Feature Framework</w:t>
      </w:r>
    </w:p>
    <w:p>
      <w:pPr>
        <w:pStyle w:val="ListBullet"/>
      </w:pPr>
      <w:r>
        <w:t xml:space="preserve">   - PowerShell</w:t>
      </w:r>
    </w:p>
    <w:p>
      <w:pPr>
        <w:pStyle w:val="ListBullet"/>
      </w:pPr>
      <w:r>
        <w:t xml:space="preserve">   - Planner</w:t>
      </w:r>
    </w:p>
    <w:p>
      <w:pPr>
        <w:pStyle w:val="ListBullet"/>
      </w:pPr>
      <w:r>
        <w:t xml:space="preserve">   - SPFx CLI</w:t>
      </w:r>
    </w:p>
    <w:p>
      <w:r>
        <w:t>Answer: Feature Framework</w:t>
        <w:br/>
      </w:r>
    </w:p>
    <w:p>
      <w:r>
        <w:t>12. Customized SharePoint solutions can be developed using?</w:t>
      </w:r>
    </w:p>
    <w:p>
      <w:pPr>
        <w:pStyle w:val="ListBullet"/>
      </w:pPr>
      <w:r>
        <w:t xml:space="preserve">   - SPFx (SharePoint Framework)</w:t>
      </w:r>
    </w:p>
    <w:p>
      <w:pPr>
        <w:pStyle w:val="ListBullet"/>
      </w:pPr>
      <w:r>
        <w:t xml:space="preserve">   - Power Apps</w:t>
      </w:r>
    </w:p>
    <w:p>
      <w:pPr>
        <w:pStyle w:val="ListBullet"/>
      </w:pPr>
      <w:r>
        <w:t xml:space="preserve">   - PnP PowerShell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13. Which approach is preferred for customizing modern SharePoint pages?</w:t>
      </w:r>
    </w:p>
    <w:p>
      <w:pPr>
        <w:pStyle w:val="ListBullet"/>
      </w:pPr>
      <w:r>
        <w:t xml:space="preserve">   - SPFx Web Parts and Extensions</w:t>
      </w:r>
    </w:p>
    <w:p>
      <w:pPr>
        <w:pStyle w:val="ListBullet"/>
      </w:pPr>
      <w:r>
        <w:t xml:space="preserve">   - Sandbox Solutions</w:t>
      </w:r>
    </w:p>
    <w:p>
      <w:pPr>
        <w:pStyle w:val="ListBullet"/>
      </w:pPr>
      <w:r>
        <w:t xml:space="preserve">   - Farm Solutions</w:t>
      </w:r>
    </w:p>
    <w:p>
      <w:pPr>
        <w:pStyle w:val="ListBullet"/>
      </w:pPr>
      <w:r>
        <w:t xml:space="preserve">   - InfoPath</w:t>
      </w:r>
    </w:p>
    <w:p>
      <w:r>
        <w:t>Answer: SPFx Web Parts and Extensions</w:t>
        <w:br/>
      </w:r>
    </w:p>
    <w:p>
      <w:r>
        <w:t>14. Provider-hosted add-ins are generally used for?</w:t>
      </w:r>
    </w:p>
    <w:p>
      <w:pPr>
        <w:pStyle w:val="ListBullet"/>
      </w:pPr>
      <w:r>
        <w:t xml:space="preserve">   - Hosting external business logic</w:t>
      </w:r>
    </w:p>
    <w:p>
      <w:pPr>
        <w:pStyle w:val="ListBullet"/>
      </w:pPr>
      <w:r>
        <w:t xml:space="preserve">   - Creating lists only</w:t>
      </w:r>
    </w:p>
    <w:p>
      <w:pPr>
        <w:pStyle w:val="ListBullet"/>
      </w:pPr>
      <w:r>
        <w:t xml:space="preserve">   - Managing SQL servers</w:t>
      </w:r>
    </w:p>
    <w:p>
      <w:pPr>
        <w:pStyle w:val="ListBullet"/>
      </w:pPr>
      <w:r>
        <w:t xml:space="preserve">   - Form creation</w:t>
      </w:r>
    </w:p>
    <w:p>
      <w:r>
        <w:t>Answer: Hosting external business logic</w:t>
        <w:br/>
      </w:r>
    </w:p>
    <w:p>
      <w:r>
        <w:t>15. SharePoint Designer workflows are considered?</w:t>
      </w:r>
    </w:p>
    <w:p>
      <w:pPr>
        <w:pStyle w:val="ListBullet"/>
      </w:pPr>
      <w:r>
        <w:t xml:space="preserve">   - Legacy but still usable in some cases</w:t>
      </w:r>
    </w:p>
    <w:p>
      <w:pPr>
        <w:pStyle w:val="ListBullet"/>
      </w:pPr>
      <w:r>
        <w:t xml:space="preserve">   - The newest automation tool</w:t>
      </w:r>
    </w:p>
    <w:p>
      <w:pPr>
        <w:pStyle w:val="ListBullet"/>
      </w:pPr>
      <w:r>
        <w:t xml:space="preserve">   - Deprecated and unavailable</w:t>
      </w:r>
    </w:p>
    <w:p>
      <w:pPr>
        <w:pStyle w:val="ListBullet"/>
      </w:pPr>
      <w:r>
        <w:t xml:space="preserve">   - Only for Planner</w:t>
      </w:r>
    </w:p>
    <w:p>
      <w:r>
        <w:t>Answer: Legacy but still usable in some cases</w:t>
        <w:br/>
      </w:r>
    </w:p>
    <w:p>
      <w:r>
        <w:t>16. Which automation tool is cloud-native for Microsoft 365?</w:t>
      </w:r>
    </w:p>
    <w:p>
      <w:pPr>
        <w:pStyle w:val="ListBullet"/>
      </w:pPr>
      <w:r>
        <w:t xml:space="preserve">   - Power Automate</w:t>
      </w:r>
    </w:p>
    <w:p>
      <w:pPr>
        <w:pStyle w:val="ListBullet"/>
      </w:pPr>
      <w:r>
        <w:t xml:space="preserve">   - SharePoint Designer</w:t>
      </w:r>
    </w:p>
    <w:p>
      <w:pPr>
        <w:pStyle w:val="ListBullet"/>
      </w:pPr>
      <w:r>
        <w:t xml:space="preserve">   - Visual Studio</w:t>
      </w:r>
    </w:p>
    <w:p>
      <w:pPr>
        <w:pStyle w:val="ListBullet"/>
      </w:pPr>
      <w:r>
        <w:t xml:space="preserve">   - Planner</w:t>
      </w:r>
    </w:p>
    <w:p>
      <w:r>
        <w:t>Answer: Power Automate</w:t>
        <w:br/>
      </w:r>
    </w:p>
    <w:p>
      <w:r>
        <w:t>17. Custom forms and automation together can be achieved using?</w:t>
      </w:r>
    </w:p>
    <w:p>
      <w:pPr>
        <w:pStyle w:val="ListBullet"/>
      </w:pPr>
      <w:r>
        <w:t xml:space="preserve">   - Power Apps + Power Automate</w:t>
      </w:r>
    </w:p>
    <w:p>
      <w:pPr>
        <w:pStyle w:val="ListBullet"/>
      </w:pPr>
      <w:r>
        <w:t xml:space="preserve">   - Teams + Planner</w:t>
      </w:r>
    </w:p>
    <w:p>
      <w:pPr>
        <w:pStyle w:val="ListBullet"/>
      </w:pPr>
      <w:r>
        <w:t xml:space="preserve">   - Excel + Word</w:t>
      </w:r>
    </w:p>
    <w:p>
      <w:pPr>
        <w:pStyle w:val="ListBullet"/>
      </w:pPr>
      <w:r>
        <w:t xml:space="preserve">   - InfoPath Only</w:t>
      </w:r>
    </w:p>
    <w:p>
      <w:r>
        <w:t>Answer: Power Apps + Power Automate</w:t>
        <w:br/>
      </w:r>
    </w:p>
    <w:p>
      <w:r>
        <w:t>18. What is required to deploy a SharePoint Framework package to a tenant?</w:t>
      </w:r>
    </w:p>
    <w:p>
      <w:pPr>
        <w:pStyle w:val="ListBullet"/>
      </w:pPr>
      <w:r>
        <w:t xml:space="preserve">   - App Catalog</w:t>
      </w:r>
    </w:p>
    <w:p>
      <w:pPr>
        <w:pStyle w:val="ListBullet"/>
      </w:pPr>
      <w:r>
        <w:t xml:space="preserve">   - OneDrive</w:t>
      </w:r>
    </w:p>
    <w:p>
      <w:pPr>
        <w:pStyle w:val="ListBullet"/>
      </w:pPr>
      <w:r>
        <w:t xml:space="preserve">   - Planner Board</w:t>
      </w:r>
    </w:p>
    <w:p>
      <w:pPr>
        <w:pStyle w:val="ListBullet"/>
      </w:pPr>
      <w:r>
        <w:t xml:space="preserve">   - Feature Framework</w:t>
      </w:r>
    </w:p>
    <w:p>
      <w:r>
        <w:t>Answer: App Catalog</w:t>
        <w:br/>
      </w:r>
    </w:p>
    <w:p>
      <w:r>
        <w:t>19. Which is the correct command-line tool for SPFx solution scaffolding?</w:t>
      </w:r>
    </w:p>
    <w:p>
      <w:pPr>
        <w:pStyle w:val="ListBullet"/>
      </w:pPr>
      <w:r>
        <w:t xml:space="preserve">   - Yeoman Generator</w:t>
      </w:r>
    </w:p>
    <w:p>
      <w:pPr>
        <w:pStyle w:val="ListBullet"/>
      </w:pPr>
      <w:r>
        <w:t xml:space="preserve">   - Visual Studio Code</w:t>
      </w:r>
    </w:p>
    <w:p>
      <w:pPr>
        <w:pStyle w:val="ListBullet"/>
      </w:pPr>
      <w:r>
        <w:t xml:space="preserve">   - Azure CLI</w:t>
      </w:r>
    </w:p>
    <w:p>
      <w:pPr>
        <w:pStyle w:val="ListBullet"/>
      </w:pPr>
      <w:r>
        <w:t xml:space="preserve">   - PowerShell</w:t>
      </w:r>
    </w:p>
    <w:p>
      <w:r>
        <w:t>Answer: Yeoman Generator</w:t>
        <w:br/>
      </w:r>
    </w:p>
    <w:p>
      <w:r>
        <w:t>20. Planner tasks can be synced to which Microsoft 365 app for better visibility?</w:t>
      </w:r>
    </w:p>
    <w:p>
      <w:pPr>
        <w:pStyle w:val="ListBullet"/>
      </w:pPr>
      <w:r>
        <w:t xml:space="preserve">   - To Do</w:t>
      </w:r>
    </w:p>
    <w:p>
      <w:pPr>
        <w:pStyle w:val="ListBullet"/>
      </w:pPr>
      <w:r>
        <w:t xml:space="preserve">   - Outlook</w:t>
      </w:r>
    </w:p>
    <w:p>
      <w:pPr>
        <w:pStyle w:val="ListBullet"/>
      </w:pPr>
      <w:r>
        <w:t xml:space="preserve">   - Teams</w:t>
      </w:r>
    </w:p>
    <w:p>
      <w:pPr>
        <w:pStyle w:val="ListBullet"/>
      </w:pPr>
      <w:r>
        <w:t xml:space="preserve">   - All of the above</w:t>
      </w:r>
    </w:p>
    <w:p>
      <w:r>
        <w:t>Answer: All of the above</w:t>
        <w:br/>
      </w:r>
    </w:p>
    <w:p>
      <w:r>
        <w:t>21. Which SharePoint feature helps in activating site-level capabilities?</w:t>
      </w:r>
    </w:p>
    <w:p>
      <w:pPr>
        <w:pStyle w:val="ListBullet"/>
      </w:pPr>
      <w:r>
        <w:t xml:space="preserve">   - Features</w:t>
      </w:r>
    </w:p>
    <w:p>
      <w:pPr>
        <w:pStyle w:val="ListBullet"/>
      </w:pPr>
      <w:r>
        <w:t xml:space="preserve">   - Solutions</w:t>
      </w:r>
    </w:p>
    <w:p>
      <w:pPr>
        <w:pStyle w:val="ListBullet"/>
      </w:pPr>
      <w:r>
        <w:t xml:space="preserve">   - App Catalog</w:t>
      </w:r>
    </w:p>
    <w:p>
      <w:pPr>
        <w:pStyle w:val="ListBullet"/>
      </w:pPr>
      <w:r>
        <w:t xml:space="preserve">   - Web Parts</w:t>
      </w:r>
    </w:p>
    <w:p>
      <w:r>
        <w:t>Answer: Features</w:t>
        <w:br/>
      </w:r>
    </w:p>
    <w:p>
      <w:r>
        <w:t>22. PnP PowerShell is mainly used for?</w:t>
      </w:r>
    </w:p>
    <w:p>
      <w:pPr>
        <w:pStyle w:val="ListBullet"/>
      </w:pPr>
      <w:r>
        <w:t xml:space="preserve">   - Automating SharePoint administrative tasks</w:t>
      </w:r>
    </w:p>
    <w:p>
      <w:pPr>
        <w:pStyle w:val="ListBullet"/>
      </w:pPr>
      <w:r>
        <w:t xml:space="preserve">   - Managing Azure Virtual Machines</w:t>
      </w:r>
    </w:p>
    <w:p>
      <w:pPr>
        <w:pStyle w:val="ListBullet"/>
      </w:pPr>
      <w:r>
        <w:t xml:space="preserve">   - Creating Planner Tasks</w:t>
      </w:r>
    </w:p>
    <w:p>
      <w:pPr>
        <w:pStyle w:val="ListBullet"/>
      </w:pPr>
      <w:r>
        <w:t xml:space="preserve">   - Creating Word Templates</w:t>
      </w:r>
    </w:p>
    <w:p>
      <w:r>
        <w:t>Answer: Automating SharePoint administrative tasks</w:t>
        <w:br/>
      </w:r>
    </w:p>
    <w:p>
      <w:r>
        <w:t>23. SharePoint customized solutions for client-side rendering are primarily built with?</w:t>
      </w:r>
    </w:p>
    <w:p>
      <w:pPr>
        <w:pStyle w:val="ListBullet"/>
      </w:pPr>
      <w:r>
        <w:t xml:space="preserve">   - SPFx + React/TypeScript</w:t>
      </w:r>
    </w:p>
    <w:p>
      <w:pPr>
        <w:pStyle w:val="ListBullet"/>
      </w:pPr>
      <w:r>
        <w:t xml:space="preserve">   - Classic ASP.NET</w:t>
      </w:r>
    </w:p>
    <w:p>
      <w:pPr>
        <w:pStyle w:val="ListBullet"/>
      </w:pPr>
      <w:r>
        <w:t xml:space="preserve">   - InfoPath</w:t>
      </w:r>
    </w:p>
    <w:p>
      <w:pPr>
        <w:pStyle w:val="ListBullet"/>
      </w:pPr>
      <w:r>
        <w:t xml:space="preserve">   - Microsoft Access</w:t>
      </w:r>
    </w:p>
    <w:p>
      <w:r>
        <w:t>Answer: SPFx + React/TypeScript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
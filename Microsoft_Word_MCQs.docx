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Microsoft Word MCQs</w:t>
      </w:r>
    </w:p>
    <w:p>
      <w:r>
        <w:t>1. What is the default file extension of a Word document in modern versions (Word 2016 and later)?</w:t>
      </w:r>
    </w:p>
    <w:p>
      <w:pPr>
        <w:pStyle w:val="ListBullet"/>
      </w:pPr>
      <w:r>
        <w:t>a) .doc</w:t>
      </w:r>
    </w:p>
    <w:p>
      <w:pPr>
        <w:pStyle w:val="ListBullet"/>
      </w:pPr>
      <w:r>
        <w:t>b) .docx</w:t>
      </w:r>
    </w:p>
    <w:p>
      <w:pPr>
        <w:pStyle w:val="ListBullet"/>
      </w:pPr>
      <w:r>
        <w:t>c) .txt</w:t>
      </w:r>
    </w:p>
    <w:p>
      <w:pPr>
        <w:pStyle w:val="ListBullet"/>
      </w:pPr>
      <w:r>
        <w:t>d) .pdf</w:t>
      </w:r>
    </w:p>
    <w:p/>
    <w:p>
      <w:r>
        <w:t>2. Which shortcut key is used to save a document in Microsoft Word?</w:t>
      </w:r>
    </w:p>
    <w:p>
      <w:pPr>
        <w:pStyle w:val="ListBullet"/>
      </w:pPr>
      <w:r>
        <w:t>a) Ctrl + A</w:t>
      </w:r>
    </w:p>
    <w:p>
      <w:pPr>
        <w:pStyle w:val="ListBullet"/>
      </w:pPr>
      <w:r>
        <w:t>b) Ctrl + S</w:t>
      </w:r>
    </w:p>
    <w:p>
      <w:pPr>
        <w:pStyle w:val="ListBullet"/>
      </w:pPr>
      <w:r>
        <w:t>c) Ctrl + C</w:t>
      </w:r>
    </w:p>
    <w:p>
      <w:pPr>
        <w:pStyle w:val="ListBullet"/>
      </w:pPr>
      <w:r>
        <w:t>d) Ctrl + V</w:t>
      </w:r>
    </w:p>
    <w:p/>
    <w:p>
      <w:r>
        <w:t>3. Which feature in Word allows you to combine multiple letters with a data source like Excel?</w:t>
      </w:r>
    </w:p>
    <w:p>
      <w:pPr>
        <w:pStyle w:val="ListBullet"/>
      </w:pPr>
      <w:r>
        <w:t>a) Track Changes</w:t>
      </w:r>
    </w:p>
    <w:p>
      <w:pPr>
        <w:pStyle w:val="ListBullet"/>
      </w:pPr>
      <w:r>
        <w:t>b) Mail Merge</w:t>
      </w:r>
    </w:p>
    <w:p>
      <w:pPr>
        <w:pStyle w:val="ListBullet"/>
      </w:pPr>
      <w:r>
        <w:t>c) Hyperlink</w:t>
      </w:r>
    </w:p>
    <w:p>
      <w:pPr>
        <w:pStyle w:val="ListBullet"/>
      </w:pPr>
      <w:r>
        <w:t>d) SmartArt</w:t>
      </w:r>
    </w:p>
    <w:p/>
    <w:p>
      <w:r>
        <w:t>4. The 'Track Changes' feature in Word is used to:</w:t>
      </w:r>
    </w:p>
    <w:p>
      <w:pPr>
        <w:pStyle w:val="ListBullet"/>
      </w:pPr>
      <w:r>
        <w:t>a) Count words in the document</w:t>
      </w:r>
    </w:p>
    <w:p>
      <w:pPr>
        <w:pStyle w:val="ListBullet"/>
      </w:pPr>
      <w:r>
        <w:t>b) Suggest and review edits collaboratively</w:t>
      </w:r>
    </w:p>
    <w:p>
      <w:pPr>
        <w:pStyle w:val="ListBullet"/>
      </w:pPr>
      <w:r>
        <w:t>c) Create tables</w:t>
      </w:r>
    </w:p>
    <w:p>
      <w:pPr>
        <w:pStyle w:val="ListBullet"/>
      </w:pPr>
      <w:r>
        <w:t>d) Protect the document</w:t>
      </w:r>
    </w:p>
    <w:p/>
    <w:p>
      <w:r>
        <w:t>5. Which tab in Word contains the option to insert headers and footers?</w:t>
      </w:r>
    </w:p>
    <w:p>
      <w:pPr>
        <w:pStyle w:val="ListBullet"/>
      </w:pPr>
      <w:r>
        <w:t>a) Home</w:t>
      </w:r>
    </w:p>
    <w:p>
      <w:pPr>
        <w:pStyle w:val="ListBullet"/>
      </w:pPr>
      <w:r>
        <w:t>b) Insert</w:t>
      </w:r>
    </w:p>
    <w:p>
      <w:pPr>
        <w:pStyle w:val="ListBullet"/>
      </w:pPr>
      <w:r>
        <w:t>c) View</w:t>
      </w:r>
    </w:p>
    <w:p>
      <w:pPr>
        <w:pStyle w:val="ListBullet"/>
      </w:pPr>
      <w:r>
        <w:t>d) Layout</w:t>
      </w:r>
    </w:p>
    <w:p/>
    <w:p>
      <w:r>
        <w:t>6. What is the default font in Microsoft Word (modern versions)?</w:t>
      </w:r>
    </w:p>
    <w:p>
      <w:pPr>
        <w:pStyle w:val="ListBullet"/>
      </w:pPr>
      <w:r>
        <w:t>a) Times New Roman</w:t>
      </w:r>
    </w:p>
    <w:p>
      <w:pPr>
        <w:pStyle w:val="ListBullet"/>
      </w:pPr>
      <w:r>
        <w:t>b) Arial</w:t>
      </w:r>
    </w:p>
    <w:p>
      <w:pPr>
        <w:pStyle w:val="ListBullet"/>
      </w:pPr>
      <w:r>
        <w:t>c) Calibri</w:t>
      </w:r>
    </w:p>
    <w:p>
      <w:pPr>
        <w:pStyle w:val="ListBullet"/>
      </w:pPr>
      <w:r>
        <w:t>d) Verdana</w:t>
      </w:r>
    </w:p>
    <w:p/>
    <w:p>
      <w:r>
        <w:t>7. Which option allows you to view how the document will look when printed?</w:t>
      </w:r>
    </w:p>
    <w:p>
      <w:pPr>
        <w:pStyle w:val="ListBullet"/>
      </w:pPr>
      <w:r>
        <w:t>a) Read Mode</w:t>
      </w:r>
    </w:p>
    <w:p>
      <w:pPr>
        <w:pStyle w:val="ListBullet"/>
      </w:pPr>
      <w:r>
        <w:t>b) Print Preview / Print Layout</w:t>
      </w:r>
    </w:p>
    <w:p>
      <w:pPr>
        <w:pStyle w:val="ListBullet"/>
      </w:pPr>
      <w:r>
        <w:t>c) Draft View</w:t>
      </w:r>
    </w:p>
    <w:p>
      <w:pPr>
        <w:pStyle w:val="ListBullet"/>
      </w:pPr>
      <w:r>
        <w:t>d) Outline View</w:t>
      </w:r>
    </w:p>
    <w:p/>
    <w:p>
      <w:r>
        <w:t>8. In Word, which feature automatically corrects common spelling errors as you type?</w:t>
      </w:r>
    </w:p>
    <w:p>
      <w:pPr>
        <w:pStyle w:val="ListBullet"/>
      </w:pPr>
      <w:r>
        <w:t>a) Spell Check</w:t>
      </w:r>
    </w:p>
    <w:p>
      <w:pPr>
        <w:pStyle w:val="ListBullet"/>
      </w:pPr>
      <w:r>
        <w:t>b) AutoCorrect</w:t>
      </w:r>
    </w:p>
    <w:p>
      <w:pPr>
        <w:pStyle w:val="ListBullet"/>
      </w:pPr>
      <w:r>
        <w:t>c) Smart Lookup</w:t>
      </w:r>
    </w:p>
    <w:p>
      <w:pPr>
        <w:pStyle w:val="ListBullet"/>
      </w:pPr>
      <w:r>
        <w:t>d) Grammar Check</w:t>
      </w:r>
    </w:p>
    <w:p/>
    <w:p>
      <w:r>
        <w:t>9. Which shortcut key is used to undo the last action in Word?</w:t>
      </w:r>
    </w:p>
    <w:p>
      <w:pPr>
        <w:pStyle w:val="ListBullet"/>
      </w:pPr>
      <w:r>
        <w:t>a) Ctrl + R</w:t>
      </w:r>
    </w:p>
    <w:p>
      <w:pPr>
        <w:pStyle w:val="ListBullet"/>
      </w:pPr>
      <w:r>
        <w:t>b) Ctrl + U</w:t>
      </w:r>
    </w:p>
    <w:p>
      <w:pPr>
        <w:pStyle w:val="ListBullet"/>
      </w:pPr>
      <w:r>
        <w:t>c) Ctrl + X</w:t>
      </w:r>
    </w:p>
    <w:p>
      <w:pPr>
        <w:pStyle w:val="ListBullet"/>
      </w:pPr>
      <w:r>
        <w:t>d) Ctrl + Z</w:t>
      </w:r>
    </w:p>
    <w:p/>
    <w:p>
      <w:r>
        <w:t>10. Which file format preserves the layout and formatting of a Word document for sharing?</w:t>
      </w:r>
    </w:p>
    <w:p>
      <w:pPr>
        <w:pStyle w:val="ListBullet"/>
      </w:pPr>
      <w:r>
        <w:t>a) .txt</w:t>
      </w:r>
    </w:p>
    <w:p>
      <w:pPr>
        <w:pStyle w:val="ListBullet"/>
      </w:pPr>
      <w:r>
        <w:t>b) .pdf</w:t>
      </w:r>
    </w:p>
    <w:p>
      <w:pPr>
        <w:pStyle w:val="ListBullet"/>
      </w:pPr>
      <w:r>
        <w:t>c) .csv</w:t>
      </w:r>
    </w:p>
    <w:p>
      <w:pPr>
        <w:pStyle w:val="ListBullet"/>
      </w:pPr>
      <w:r>
        <w:t>d) .xml</w:t>
      </w:r>
    </w:p>
    <w:p/>
    <w:p>
      <w:pPr>
        <w:pStyle w:val="Heading1"/>
      </w:pPr>
      <w:r>
        <w:t>Answer Key</w:t>
      </w:r>
    </w:p>
    <w:p>
      <w:r>
        <w:t>1. b) .docx</w:t>
      </w:r>
    </w:p>
    <w:p>
      <w:r>
        <w:t>2. b) Ctrl + S</w:t>
      </w:r>
    </w:p>
    <w:p>
      <w:r>
        <w:t>3. b) Mail Merge</w:t>
      </w:r>
    </w:p>
    <w:p>
      <w:r>
        <w:t>4. b) Suggest and review edits collaboratively</w:t>
      </w:r>
    </w:p>
    <w:p>
      <w:r>
        <w:t>5. b) Insert</w:t>
      </w:r>
    </w:p>
    <w:p>
      <w:r>
        <w:t>6. c) Calibri</w:t>
      </w:r>
    </w:p>
    <w:p>
      <w:r>
        <w:t>7. b) Print Preview / Print Layout</w:t>
      </w:r>
    </w:p>
    <w:p>
      <w:r>
        <w:t>8. b) AutoCorrect</w:t>
      </w:r>
    </w:p>
    <w:p>
      <w:r>
        <w:t>9. d) Ctrl + Z</w:t>
      </w:r>
    </w:p>
    <w:p>
      <w:r>
        <w:t>10. b) .pdf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
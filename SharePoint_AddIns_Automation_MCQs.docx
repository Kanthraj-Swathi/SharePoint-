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SharePoint Add-ins and Automation - MCQs</w:t>
      </w:r>
    </w:p>
    <w:p>
      <w:r>
        <w:t>1. Which of the following best describes a SharePoint Add-in?</w:t>
      </w:r>
    </w:p>
    <w:p>
      <w:pPr>
        <w:pStyle w:val="ListBullet"/>
      </w:pPr>
      <w:r>
        <w:t>A. A desktop application installed on SharePoint servers</w:t>
      </w:r>
    </w:p>
    <w:p>
      <w:pPr>
        <w:pStyle w:val="ListBullet"/>
      </w:pPr>
      <w:r>
        <w:t>B. A cloud-based extension for Office 365 only</w:t>
      </w:r>
    </w:p>
    <w:p>
      <w:pPr>
        <w:pStyle w:val="ListBullet"/>
      </w:pPr>
      <w:r>
        <w:t>C. A self-contained app that extends SharePoint functionality</w:t>
      </w:r>
    </w:p>
    <w:p>
      <w:pPr>
        <w:pStyle w:val="ListBullet"/>
      </w:pPr>
      <w:r>
        <w:t>D. A script that automates PowerShell in SharePoint</w:t>
      </w:r>
    </w:p>
    <w:p>
      <w:r>
        <w:t>Answer: C</w:t>
      </w:r>
    </w:p>
    <w:p/>
    <w:p>
      <w:r>
        <w:t>2. Which types of SharePoint Add-ins are available?</w:t>
      </w:r>
    </w:p>
    <w:p>
      <w:pPr>
        <w:pStyle w:val="ListBullet"/>
      </w:pPr>
      <w:r>
        <w:t>A. Cloud Add-in and Local Add-in</w:t>
      </w:r>
    </w:p>
    <w:p>
      <w:pPr>
        <w:pStyle w:val="ListBullet"/>
      </w:pPr>
      <w:r>
        <w:t>B. Farm Add-in and Sandbox Add-in</w:t>
      </w:r>
    </w:p>
    <w:p>
      <w:pPr>
        <w:pStyle w:val="ListBullet"/>
      </w:pPr>
      <w:r>
        <w:t>C. SharePoint-hosted Add-in and Provider-hosted Add-in</w:t>
      </w:r>
    </w:p>
    <w:p>
      <w:pPr>
        <w:pStyle w:val="ListBullet"/>
      </w:pPr>
      <w:r>
        <w:t>D. Client Add-in and Server Add-in</w:t>
      </w:r>
    </w:p>
    <w:p>
      <w:r>
        <w:t>Answer: C</w:t>
      </w:r>
    </w:p>
    <w:p/>
    <w:p>
      <w:r>
        <w:t>3. Where is the business logic executed in a Provider-hosted Add-in?</w:t>
      </w:r>
    </w:p>
    <w:p>
      <w:pPr>
        <w:pStyle w:val="ListBullet"/>
      </w:pPr>
      <w:r>
        <w:t>A. Directly in the SharePoint server farm</w:t>
      </w:r>
    </w:p>
    <w:p>
      <w:pPr>
        <w:pStyle w:val="ListBullet"/>
      </w:pPr>
      <w:r>
        <w:t>B. In a remote web application outside SharePoint</w:t>
      </w:r>
    </w:p>
    <w:p>
      <w:pPr>
        <w:pStyle w:val="ListBullet"/>
      </w:pPr>
      <w:r>
        <w:t>C. Only in client browsers using JavaScript</w:t>
      </w:r>
    </w:p>
    <w:p>
      <w:pPr>
        <w:pStyle w:val="ListBullet"/>
      </w:pPr>
      <w:r>
        <w:t>D. Inside the SharePoint content database</w:t>
      </w:r>
    </w:p>
    <w:p>
      <w:r>
        <w:t>Answer: B</w:t>
      </w:r>
    </w:p>
    <w:p/>
    <w:p>
      <w:r>
        <w:t>4. What technology is primarily used to communicate between a SharePoint Add-in and SharePoint data?</w:t>
      </w:r>
    </w:p>
    <w:p>
      <w:pPr>
        <w:pStyle w:val="ListBullet"/>
      </w:pPr>
      <w:r>
        <w:t>A. COM Objects</w:t>
      </w:r>
    </w:p>
    <w:p>
      <w:pPr>
        <w:pStyle w:val="ListBullet"/>
      </w:pPr>
      <w:r>
        <w:t>B. REST APIs and CSOM (Client-Side Object Model)</w:t>
      </w:r>
    </w:p>
    <w:p>
      <w:pPr>
        <w:pStyle w:val="ListBullet"/>
      </w:pPr>
      <w:r>
        <w:t>C. Windows Registry</w:t>
      </w:r>
    </w:p>
    <w:p>
      <w:pPr>
        <w:pStyle w:val="ListBullet"/>
      </w:pPr>
      <w:r>
        <w:t>D. XML over SMTP</w:t>
      </w:r>
    </w:p>
    <w:p>
      <w:r>
        <w:t>Answer: B</w:t>
      </w:r>
    </w:p>
    <w:p/>
    <w:p>
      <w:r>
        <w:t>5. Which tool can be used to automate workflows in SharePoint Online?</w:t>
      </w:r>
    </w:p>
    <w:p>
      <w:pPr>
        <w:pStyle w:val="ListBullet"/>
      </w:pPr>
      <w:r>
        <w:t>A. SharePoint Designer only</w:t>
      </w:r>
    </w:p>
    <w:p>
      <w:pPr>
        <w:pStyle w:val="ListBullet"/>
      </w:pPr>
      <w:r>
        <w:t>B. Microsoft Power Automate (Flow)</w:t>
      </w:r>
    </w:p>
    <w:p>
      <w:pPr>
        <w:pStyle w:val="ListBullet"/>
      </w:pPr>
      <w:r>
        <w:t>C. IIS Manager</w:t>
      </w:r>
    </w:p>
    <w:p>
      <w:pPr>
        <w:pStyle w:val="ListBullet"/>
      </w:pPr>
      <w:r>
        <w:t>D. SQL Server Agent</w:t>
      </w:r>
    </w:p>
    <w:p>
      <w:r>
        <w:t>Answer: B</w:t>
      </w:r>
    </w:p>
    <w:p/>
    <w:p>
      <w:r>
        <w:t>6. What is the main purpose of SharePoint Add-in permissions?</w:t>
      </w:r>
    </w:p>
    <w:p>
      <w:pPr>
        <w:pStyle w:val="ListBullet"/>
      </w:pPr>
      <w:r>
        <w:t>A. To control user logins on Office 365</w:t>
      </w:r>
    </w:p>
    <w:p>
      <w:pPr>
        <w:pStyle w:val="ListBullet"/>
      </w:pPr>
      <w:r>
        <w:t>B. To define which SharePoint resources the add-in can access</w:t>
      </w:r>
    </w:p>
    <w:p>
      <w:pPr>
        <w:pStyle w:val="ListBullet"/>
      </w:pPr>
      <w:r>
        <w:t>C. To configure Active Directory for SharePoint users</w:t>
      </w:r>
    </w:p>
    <w:p>
      <w:pPr>
        <w:pStyle w:val="ListBullet"/>
      </w:pPr>
      <w:r>
        <w:t>D. To manage SharePoint timer jobs</w:t>
      </w:r>
    </w:p>
    <w:p>
      <w:r>
        <w:t>Answer: B</w:t>
      </w:r>
    </w:p>
    <w:p/>
    <w:p>
      <w:r>
        <w:t>7. Which of the following automation scenarios is NOT natively supported in SharePoint Online?</w:t>
      </w:r>
    </w:p>
    <w:p>
      <w:pPr>
        <w:pStyle w:val="ListBullet"/>
      </w:pPr>
      <w:r>
        <w:t>A. Sending an approval request via Power Automate</w:t>
      </w:r>
    </w:p>
    <w:p>
      <w:pPr>
        <w:pStyle w:val="ListBullet"/>
      </w:pPr>
      <w:r>
        <w:t>B. Auto-generating documents in a library</w:t>
      </w:r>
    </w:p>
    <w:p>
      <w:pPr>
        <w:pStyle w:val="ListBullet"/>
      </w:pPr>
      <w:r>
        <w:t>C. Scheduling SharePoint Server Farm backups</w:t>
      </w:r>
    </w:p>
    <w:p>
      <w:pPr>
        <w:pStyle w:val="ListBullet"/>
      </w:pPr>
      <w:r>
        <w:t>D. Moving documents to different libraries based on metadata</w:t>
      </w:r>
    </w:p>
    <w:p>
      <w:r>
        <w:t>Answer: C</w:t>
      </w:r>
    </w:p>
    <w:p/>
    <w:p>
      <w:r>
        <w:t>8. Which component allows custom UI elements like buttons or menus in SharePoint Add-ins?</w:t>
      </w:r>
    </w:p>
    <w:p>
      <w:pPr>
        <w:pStyle w:val="ListBullet"/>
      </w:pPr>
      <w:r>
        <w:t>A. App Manifest</w:t>
      </w:r>
    </w:p>
    <w:p>
      <w:pPr>
        <w:pStyle w:val="ListBullet"/>
      </w:pPr>
      <w:r>
        <w:t>B. App Part / Client Web Part</w:t>
      </w:r>
    </w:p>
    <w:p>
      <w:pPr>
        <w:pStyle w:val="ListBullet"/>
      </w:pPr>
      <w:r>
        <w:t>C. Search Service Application</w:t>
      </w:r>
    </w:p>
    <w:p>
      <w:pPr>
        <w:pStyle w:val="ListBullet"/>
      </w:pPr>
      <w:r>
        <w:t>D. SharePoint Timer Job</w:t>
      </w:r>
    </w:p>
    <w:p>
      <w:r>
        <w:t>Answer: B</w:t>
      </w:r>
    </w:p>
    <w:p/>
    <w:p>
      <w:r>
        <w:t>9. In Power Automate for SharePoint, a trigger is used to:</w:t>
      </w:r>
    </w:p>
    <w:p>
      <w:pPr>
        <w:pStyle w:val="ListBullet"/>
      </w:pPr>
      <w:r>
        <w:t>A. Schedule backups of SharePoint</w:t>
      </w:r>
    </w:p>
    <w:p>
      <w:pPr>
        <w:pStyle w:val="ListBullet"/>
      </w:pPr>
      <w:r>
        <w:t>B. Automatically start a workflow when an event occurs</w:t>
      </w:r>
    </w:p>
    <w:p>
      <w:pPr>
        <w:pStyle w:val="ListBullet"/>
      </w:pPr>
      <w:r>
        <w:t>C. Deploy SharePoint Add-ins to all sites</w:t>
      </w:r>
    </w:p>
    <w:p>
      <w:pPr>
        <w:pStyle w:val="ListBullet"/>
      </w:pPr>
      <w:r>
        <w:t>D. Create new SharePoint farms</w:t>
      </w:r>
    </w:p>
    <w:p>
      <w:r>
        <w:t>Answer: B</w:t>
      </w:r>
    </w:p>
    <w:p/>
    <w:p>
      <w:r>
        <w:t>10. Which of the following is a common use case for automation in SharePoint?</w:t>
      </w:r>
    </w:p>
    <w:p>
      <w:pPr>
        <w:pStyle w:val="ListBullet"/>
      </w:pPr>
      <w:r>
        <w:t>A. Manually editing site templates</w:t>
      </w:r>
    </w:p>
    <w:p>
      <w:pPr>
        <w:pStyle w:val="ListBullet"/>
      </w:pPr>
      <w:r>
        <w:t>B. Auto-archiving old documents to compliance libraries</w:t>
      </w:r>
    </w:p>
    <w:p>
      <w:pPr>
        <w:pStyle w:val="ListBullet"/>
      </w:pPr>
      <w:r>
        <w:t>C. Installing provider-hosted add-ins on SQL Server</w:t>
      </w:r>
    </w:p>
    <w:p>
      <w:pPr>
        <w:pStyle w:val="ListBullet"/>
      </w:pPr>
      <w:r>
        <w:t>D. Writing code to manage the Windows registry</w:t>
      </w:r>
    </w:p>
    <w:p>
      <w:r>
        <w:t>Answer: B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
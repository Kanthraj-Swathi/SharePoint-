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SharePoint Modules MCQs</w:t>
      </w:r>
    </w:p>
    <w:p>
      <w:r>
        <w:t>1. Which file extension is commonly used for a SharePoint solution package?</w:t>
      </w:r>
    </w:p>
    <w:p>
      <w:pPr>
        <w:pStyle w:val="ListBullet"/>
      </w:pPr>
      <w:r>
        <w:t xml:space="preserve">   - .wsp</w:t>
      </w:r>
    </w:p>
    <w:p>
      <w:pPr>
        <w:pStyle w:val="ListBullet"/>
      </w:pPr>
      <w:r>
        <w:t xml:space="preserve">   - .sppkg</w:t>
      </w:r>
    </w:p>
    <w:p>
      <w:pPr>
        <w:pStyle w:val="ListBullet"/>
      </w:pPr>
      <w:r>
        <w:t xml:space="preserve">   - .zip</w:t>
      </w:r>
    </w:p>
    <w:p>
      <w:pPr>
        <w:pStyle w:val="ListBullet"/>
      </w:pPr>
      <w:r>
        <w:t xml:space="preserve">   - .spkg</w:t>
      </w:r>
    </w:p>
    <w:p>
      <w:r>
        <w:t>Answer: .wsp</w:t>
        <w:br/>
      </w:r>
    </w:p>
    <w:p>
      <w:r>
        <w:t>2. A SharePoint solution package can contain which of the following components?</w:t>
      </w:r>
    </w:p>
    <w:p>
      <w:pPr>
        <w:pStyle w:val="ListBullet"/>
      </w:pPr>
      <w:r>
        <w:t xml:space="preserve">   - Web Parts</w:t>
      </w:r>
    </w:p>
    <w:p>
      <w:pPr>
        <w:pStyle w:val="ListBullet"/>
      </w:pPr>
      <w:r>
        <w:t xml:space="preserve">   - Features</w:t>
      </w:r>
    </w:p>
    <w:p>
      <w:pPr>
        <w:pStyle w:val="ListBullet"/>
      </w:pPr>
      <w:r>
        <w:t xml:space="preserve">   - Site Definitions</w:t>
      </w:r>
    </w:p>
    <w:p>
      <w:pPr>
        <w:pStyle w:val="ListBullet"/>
      </w:pPr>
      <w:r>
        <w:t xml:space="preserve">   - All of the above</w:t>
      </w:r>
    </w:p>
    <w:p>
      <w:r>
        <w:t>Answer: All of the above</w:t>
        <w:br/>
      </w:r>
    </w:p>
    <w:p>
      <w:r>
        <w:t>3. Which tool is primarily used to deploy SharePoint farm solutions?</w:t>
      </w:r>
    </w:p>
    <w:p>
      <w:pPr>
        <w:pStyle w:val="ListBullet"/>
      </w:pPr>
      <w:r>
        <w:t xml:space="preserve">   - PowerShell</w:t>
      </w:r>
    </w:p>
    <w:p>
      <w:pPr>
        <w:pStyle w:val="ListBullet"/>
      </w:pPr>
      <w:r>
        <w:t xml:space="preserve">   - Visual Studio</w:t>
      </w:r>
    </w:p>
    <w:p>
      <w:pPr>
        <w:pStyle w:val="ListBullet"/>
      </w:pPr>
      <w:r>
        <w:t xml:space="preserve">   - Central Administration</w:t>
      </w:r>
    </w:p>
    <w:p>
      <w:pPr>
        <w:pStyle w:val="ListBullet"/>
      </w:pPr>
      <w:r>
        <w:t xml:space="preserve">   - All of the above</w:t>
      </w:r>
    </w:p>
    <w:p>
      <w:r>
        <w:t>Answer: All of the above</w:t>
        <w:br/>
      </w:r>
    </w:p>
    <w:p>
      <w:r>
        <w:t>4. Web Parts in SharePoint are primarily used for?</w:t>
      </w:r>
    </w:p>
    <w:p>
      <w:pPr>
        <w:pStyle w:val="ListBullet"/>
      </w:pPr>
      <w:r>
        <w:t xml:space="preserve">   - Database management</w:t>
      </w:r>
    </w:p>
    <w:p>
      <w:pPr>
        <w:pStyle w:val="ListBullet"/>
      </w:pPr>
      <w:r>
        <w:t xml:space="preserve">   - Displaying content in pages</w:t>
      </w:r>
    </w:p>
    <w:p>
      <w:pPr>
        <w:pStyle w:val="ListBullet"/>
      </w:pPr>
      <w:r>
        <w:t xml:space="preserve">   - Site template creation</w:t>
      </w:r>
    </w:p>
    <w:p>
      <w:pPr>
        <w:pStyle w:val="ListBullet"/>
      </w:pPr>
      <w:r>
        <w:t xml:space="preserve">   - Managing permissions</w:t>
      </w:r>
    </w:p>
    <w:p>
      <w:r>
        <w:t>Answer: Displaying content in pages</w:t>
        <w:br/>
      </w:r>
    </w:p>
    <w:p>
      <w:r>
        <w:t>5. Which of the following is NOT a type of Web Part in SharePoint?</w:t>
      </w:r>
    </w:p>
    <w:p>
      <w:pPr>
        <w:pStyle w:val="ListBullet"/>
      </w:pPr>
      <w:r>
        <w:t xml:space="preserve">   - Content Editor</w:t>
      </w:r>
    </w:p>
    <w:p>
      <w:pPr>
        <w:pStyle w:val="ListBullet"/>
      </w:pPr>
      <w:r>
        <w:t xml:space="preserve">   - Script Editor</w:t>
      </w:r>
    </w:p>
    <w:p>
      <w:pPr>
        <w:pStyle w:val="ListBullet"/>
      </w:pPr>
      <w:r>
        <w:t xml:space="preserve">   - List View</w:t>
      </w:r>
    </w:p>
    <w:p>
      <w:pPr>
        <w:pStyle w:val="ListBullet"/>
      </w:pPr>
      <w:r>
        <w:t xml:space="preserve">   - SQL Manager</w:t>
      </w:r>
    </w:p>
    <w:p>
      <w:r>
        <w:t>Answer: SQL Manager</w:t>
        <w:br/>
      </w:r>
    </w:p>
    <w:p>
      <w:r>
        <w:t>6. Modern Web Parts are designed to work with which type of SharePoint pages?</w:t>
      </w:r>
    </w:p>
    <w:p>
      <w:pPr>
        <w:pStyle w:val="ListBullet"/>
      </w:pPr>
      <w:r>
        <w:t xml:space="preserve">   - Classic Pages</w:t>
      </w:r>
    </w:p>
    <w:p>
      <w:pPr>
        <w:pStyle w:val="ListBullet"/>
      </w:pPr>
      <w:r>
        <w:t xml:space="preserve">   - Modern Pages</w:t>
      </w:r>
    </w:p>
    <w:p>
      <w:pPr>
        <w:pStyle w:val="ListBullet"/>
      </w:pPr>
      <w:r>
        <w:t xml:space="preserve">   - Wiki Pages</w:t>
      </w:r>
    </w:p>
    <w:p>
      <w:pPr>
        <w:pStyle w:val="ListBullet"/>
      </w:pPr>
      <w:r>
        <w:t xml:space="preserve">   - Publishing Pages</w:t>
      </w:r>
    </w:p>
    <w:p>
      <w:r>
        <w:t>Answer: Modern Pages</w:t>
        <w:br/>
      </w:r>
    </w:p>
    <w:p>
      <w:r>
        <w:t>7. SharePoint Framework (SPFx) Extensions include which of the following types?</w:t>
      </w:r>
    </w:p>
    <w:p>
      <w:pPr>
        <w:pStyle w:val="ListBullet"/>
      </w:pPr>
      <w:r>
        <w:t xml:space="preserve">   - Application Customizers</w:t>
      </w:r>
    </w:p>
    <w:p>
      <w:pPr>
        <w:pStyle w:val="ListBullet"/>
      </w:pPr>
      <w:r>
        <w:t xml:space="preserve">   - Field Customizers</w:t>
      </w:r>
    </w:p>
    <w:p>
      <w:pPr>
        <w:pStyle w:val="ListBullet"/>
      </w:pPr>
      <w:r>
        <w:t xml:space="preserve">   - Command Sets</w:t>
      </w:r>
    </w:p>
    <w:p>
      <w:pPr>
        <w:pStyle w:val="ListBullet"/>
      </w:pPr>
      <w:r>
        <w:t xml:space="preserve">   - All of the above</w:t>
      </w:r>
    </w:p>
    <w:p>
      <w:r>
        <w:t>Answer: All of the above</w:t>
        <w:br/>
      </w:r>
    </w:p>
    <w:p>
      <w:r>
        <w:t>8. Which extension allows adding custom scripts or HTML to the header/footer of SharePoint pages?</w:t>
      </w:r>
    </w:p>
    <w:p>
      <w:pPr>
        <w:pStyle w:val="ListBullet"/>
      </w:pPr>
      <w:r>
        <w:t xml:space="preserve">   - Application Customizer</w:t>
      </w:r>
    </w:p>
    <w:p>
      <w:pPr>
        <w:pStyle w:val="ListBullet"/>
      </w:pPr>
      <w:r>
        <w:t xml:space="preserve">   - Field Customizer</w:t>
      </w:r>
    </w:p>
    <w:p>
      <w:pPr>
        <w:pStyle w:val="ListBullet"/>
      </w:pPr>
      <w:r>
        <w:t xml:space="preserve">   - Command Set</w:t>
      </w:r>
    </w:p>
    <w:p>
      <w:pPr>
        <w:pStyle w:val="ListBullet"/>
      </w:pPr>
      <w:r>
        <w:t xml:space="preserve">   - Web Part</w:t>
      </w:r>
    </w:p>
    <w:p>
      <w:r>
        <w:t>Answer: Application Customizer</w:t>
        <w:br/>
      </w:r>
    </w:p>
    <w:p>
      <w:r>
        <w:t>9. SharePoint tabs are commonly implemented in which platform integration?</w:t>
      </w:r>
    </w:p>
    <w:p>
      <w:pPr>
        <w:pStyle w:val="ListBullet"/>
      </w:pPr>
      <w:r>
        <w:t xml:space="preserve">   - Microsoft Teams</w:t>
      </w:r>
    </w:p>
    <w:p>
      <w:pPr>
        <w:pStyle w:val="ListBullet"/>
      </w:pPr>
      <w:r>
        <w:t xml:space="preserve">   - OneDrive</w:t>
      </w:r>
    </w:p>
    <w:p>
      <w:pPr>
        <w:pStyle w:val="ListBullet"/>
      </w:pPr>
      <w:r>
        <w:t xml:space="preserve">   - Power Automate</w:t>
      </w:r>
    </w:p>
    <w:p>
      <w:pPr>
        <w:pStyle w:val="ListBullet"/>
      </w:pPr>
      <w:r>
        <w:t xml:space="preserve">   - Visual Studio</w:t>
      </w:r>
    </w:p>
    <w:p>
      <w:r>
        <w:t>Answer: Microsoft Teams</w:t>
        <w:br/>
      </w:r>
    </w:p>
    <w:p>
      <w:r>
        <w:t>10. Which framework is commonly used to create custom tabs in Microsoft Teams for SharePoint content?</w:t>
      </w:r>
    </w:p>
    <w:p>
      <w:pPr>
        <w:pStyle w:val="ListBullet"/>
      </w:pPr>
      <w:r>
        <w:t xml:space="preserve">   - Angular</w:t>
      </w:r>
    </w:p>
    <w:p>
      <w:pPr>
        <w:pStyle w:val="ListBullet"/>
      </w:pPr>
      <w:r>
        <w:t xml:space="preserve">   - React with SPFx</w:t>
      </w:r>
    </w:p>
    <w:p>
      <w:pPr>
        <w:pStyle w:val="ListBullet"/>
      </w:pPr>
      <w:r>
        <w:t xml:space="preserve">   - jQuery</w:t>
      </w:r>
    </w:p>
    <w:p>
      <w:pPr>
        <w:pStyle w:val="ListBullet"/>
      </w:pPr>
      <w:r>
        <w:t xml:space="preserve">   - Bootstrap</w:t>
      </w:r>
    </w:p>
    <w:p>
      <w:r>
        <w:t>Answer: React with SPFx</w:t>
        <w:br/>
      </w:r>
    </w:p>
    <w:p>
      <w:r>
        <w:t>11. SharePoint add-ins can be hosted in how many main ways?</w:t>
      </w:r>
    </w:p>
    <w:p>
      <w:pPr>
        <w:pStyle w:val="ListBullet"/>
      </w:pPr>
      <w:r>
        <w:t xml:space="preserve">   - 1</w:t>
      </w:r>
    </w:p>
    <w:p>
      <w:pPr>
        <w:pStyle w:val="ListBullet"/>
      </w:pPr>
      <w:r>
        <w:t xml:space="preserve">   - 2</w:t>
      </w:r>
    </w:p>
    <w:p>
      <w:pPr>
        <w:pStyle w:val="ListBullet"/>
      </w:pPr>
      <w:r>
        <w:t xml:space="preserve">   - 3</w:t>
      </w:r>
    </w:p>
    <w:p>
      <w:pPr>
        <w:pStyle w:val="ListBullet"/>
      </w:pPr>
      <w:r>
        <w:t xml:space="preserve">   - 4</w:t>
      </w:r>
    </w:p>
    <w:p>
      <w:r>
        <w:t>Answer: 2</w:t>
        <w:br/>
      </w:r>
    </w:p>
    <w:p>
      <w:r>
        <w:t>12. Which of the following is a SharePoint add-in hosting model?</w:t>
      </w:r>
    </w:p>
    <w:p>
      <w:pPr>
        <w:pStyle w:val="ListBullet"/>
      </w:pPr>
      <w:r>
        <w:t xml:space="preserve">   - SharePoint-hosted</w:t>
      </w:r>
    </w:p>
    <w:p>
      <w:pPr>
        <w:pStyle w:val="ListBullet"/>
      </w:pPr>
      <w:r>
        <w:t xml:space="preserve">   - Provider-hosted</w:t>
      </w:r>
    </w:p>
    <w:p>
      <w:pPr>
        <w:pStyle w:val="ListBullet"/>
      </w:pPr>
      <w:r>
        <w:t xml:space="preserve">   - Hybrid-hosted</w:t>
      </w:r>
    </w:p>
    <w:p>
      <w:pPr>
        <w:pStyle w:val="ListBullet"/>
      </w:pPr>
      <w:r>
        <w:t xml:space="preserve">   - Both A and B</w:t>
      </w:r>
    </w:p>
    <w:p>
      <w:r>
        <w:t>Answer: Both A and B</w:t>
        <w:br/>
      </w:r>
    </w:p>
    <w:p>
      <w:r>
        <w:t>13. SharePoint-hosted add-ins are executed primarily using?</w:t>
      </w:r>
    </w:p>
    <w:p>
      <w:pPr>
        <w:pStyle w:val="ListBullet"/>
      </w:pPr>
      <w:r>
        <w:t xml:space="preserve">   - C#</w:t>
      </w:r>
    </w:p>
    <w:p>
      <w:pPr>
        <w:pStyle w:val="ListBullet"/>
      </w:pPr>
      <w:r>
        <w:t xml:space="preserve">   - JavaScript</w:t>
      </w:r>
    </w:p>
    <w:p>
      <w:pPr>
        <w:pStyle w:val="ListBullet"/>
      </w:pPr>
      <w:r>
        <w:t xml:space="preserve">   - PowerShell</w:t>
      </w:r>
    </w:p>
    <w:p>
      <w:pPr>
        <w:pStyle w:val="ListBullet"/>
      </w:pPr>
      <w:r>
        <w:t xml:space="preserve">   - VB.NET</w:t>
      </w:r>
    </w:p>
    <w:p>
      <w:r>
        <w:t>Answer: JavaScript</w:t>
        <w:br/>
      </w:r>
    </w:p>
    <w:p>
      <w:r>
        <w:t>14. Provider-hosted add-ins require which component for hosting business logic?</w:t>
      </w:r>
    </w:p>
    <w:p>
      <w:pPr>
        <w:pStyle w:val="ListBullet"/>
      </w:pPr>
      <w:r>
        <w:t xml:space="preserve">   - Azure Web App or IIS Server</w:t>
      </w:r>
    </w:p>
    <w:p>
      <w:pPr>
        <w:pStyle w:val="ListBullet"/>
      </w:pPr>
      <w:r>
        <w:t xml:space="preserve">   - SharePoint Library</w:t>
      </w:r>
    </w:p>
    <w:p>
      <w:pPr>
        <w:pStyle w:val="ListBullet"/>
      </w:pPr>
      <w:r>
        <w:t xml:space="preserve">   - Power Automate</w:t>
      </w:r>
    </w:p>
    <w:p>
      <w:pPr>
        <w:pStyle w:val="ListBullet"/>
      </w:pPr>
      <w:r>
        <w:t xml:space="preserve">   - SharePoint Designer</w:t>
      </w:r>
    </w:p>
    <w:p>
      <w:r>
        <w:t>Answer: Azure Web App or IIS Server</w:t>
        <w:br/>
      </w:r>
    </w:p>
    <w:p>
      <w:r>
        <w:t>15. Add-ins in SharePoint are also referred to as?</w:t>
      </w:r>
    </w:p>
    <w:p>
      <w:pPr>
        <w:pStyle w:val="ListBullet"/>
      </w:pPr>
      <w:r>
        <w:t xml:space="preserve">   - Solutions</w:t>
      </w:r>
    </w:p>
    <w:p>
      <w:pPr>
        <w:pStyle w:val="ListBullet"/>
      </w:pPr>
      <w:r>
        <w:t xml:space="preserve">   - Applications</w:t>
      </w:r>
    </w:p>
    <w:p>
      <w:pPr>
        <w:pStyle w:val="ListBullet"/>
      </w:pPr>
      <w:r>
        <w:t xml:space="preserve">   - Features</w:t>
      </w:r>
    </w:p>
    <w:p>
      <w:pPr>
        <w:pStyle w:val="ListBullet"/>
      </w:pPr>
      <w:r>
        <w:t xml:space="preserve">   - Web Jobs</w:t>
      </w:r>
    </w:p>
    <w:p>
      <w:r>
        <w:t>Answer: Applications</w:t>
        <w:br/>
      </w:r>
    </w:p>
    <w:p>
      <w:r>
        <w:t>16. Which of the following is true about SharePoint add-ons?</w:t>
      </w:r>
    </w:p>
    <w:p>
      <w:pPr>
        <w:pStyle w:val="ListBullet"/>
      </w:pPr>
      <w:r>
        <w:t xml:space="preserve">   - They extend SharePoint capabilities</w:t>
      </w:r>
    </w:p>
    <w:p>
      <w:pPr>
        <w:pStyle w:val="ListBullet"/>
      </w:pPr>
      <w:r>
        <w:t xml:space="preserve">   - They replace SharePoint server</w:t>
      </w:r>
    </w:p>
    <w:p>
      <w:pPr>
        <w:pStyle w:val="ListBullet"/>
      </w:pPr>
      <w:r>
        <w:t xml:space="preserve">   - They are only on-premises</w:t>
      </w:r>
    </w:p>
    <w:p>
      <w:pPr>
        <w:pStyle w:val="ListBullet"/>
      </w:pPr>
      <w:r>
        <w:t xml:space="preserve">   - They do not support automation</w:t>
      </w:r>
    </w:p>
    <w:p>
      <w:r>
        <w:t>Answer: They extend SharePoint capabilities</w:t>
        <w:br/>
      </w:r>
    </w:p>
    <w:p>
      <w:r>
        <w:t>17. Which tool is commonly used to automate workflows in SharePoint Online?</w:t>
      </w:r>
    </w:p>
    <w:p>
      <w:pPr>
        <w:pStyle w:val="ListBullet"/>
      </w:pPr>
      <w:r>
        <w:t xml:space="preserve">   - Power Automate</w:t>
      </w:r>
    </w:p>
    <w:p>
      <w:pPr>
        <w:pStyle w:val="ListBullet"/>
      </w:pPr>
      <w:r>
        <w:t xml:space="preserve">   - Nintex</w:t>
      </w:r>
    </w:p>
    <w:p>
      <w:pPr>
        <w:pStyle w:val="ListBullet"/>
      </w:pPr>
      <w:r>
        <w:t xml:space="preserve">   - SharePoint Designer</w:t>
      </w:r>
    </w:p>
    <w:p>
      <w:pPr>
        <w:pStyle w:val="ListBullet"/>
      </w:pPr>
      <w:r>
        <w:t xml:space="preserve">   - All of the above</w:t>
      </w:r>
    </w:p>
    <w:p>
      <w:r>
        <w:t>Answer: All of the above</w:t>
        <w:br/>
      </w:r>
    </w:p>
    <w:p>
      <w:r>
        <w:t>18. SharePoint automation can be achieved using Power Automate via?</w:t>
      </w:r>
    </w:p>
    <w:p>
      <w:pPr>
        <w:pStyle w:val="ListBullet"/>
      </w:pPr>
      <w:r>
        <w:t xml:space="preserve">   - Flows</w:t>
      </w:r>
    </w:p>
    <w:p>
      <w:pPr>
        <w:pStyle w:val="ListBullet"/>
      </w:pPr>
      <w:r>
        <w:t xml:space="preserve">   - SPFx</w:t>
      </w:r>
    </w:p>
    <w:p>
      <w:pPr>
        <w:pStyle w:val="ListBullet"/>
      </w:pPr>
      <w:r>
        <w:t xml:space="preserve">   - Solutions</w:t>
      </w:r>
    </w:p>
    <w:p>
      <w:pPr>
        <w:pStyle w:val="ListBullet"/>
      </w:pPr>
      <w:r>
        <w:t xml:space="preserve">   - Teams Tabs</w:t>
      </w:r>
    </w:p>
    <w:p>
      <w:r>
        <w:t>Answer: Flows</w:t>
        <w:br/>
      </w:r>
    </w:p>
    <w:p>
      <w:r>
        <w:t>19. Which legacy tool was used to design workflows in older SharePoint versions?</w:t>
      </w:r>
    </w:p>
    <w:p>
      <w:pPr>
        <w:pStyle w:val="ListBullet"/>
      </w:pPr>
      <w:r>
        <w:t xml:space="preserve">   - SharePoint Designer</w:t>
      </w:r>
    </w:p>
    <w:p>
      <w:pPr>
        <w:pStyle w:val="ListBullet"/>
      </w:pPr>
      <w:r>
        <w:t xml:space="preserve">   - Power Automate</w:t>
      </w:r>
    </w:p>
    <w:p>
      <w:pPr>
        <w:pStyle w:val="ListBullet"/>
      </w:pPr>
      <w:r>
        <w:t xml:space="preserve">   - Logic Apps</w:t>
      </w:r>
    </w:p>
    <w:p>
      <w:pPr>
        <w:pStyle w:val="ListBullet"/>
      </w:pPr>
      <w:r>
        <w:t xml:space="preserve">   - Power BI</w:t>
      </w:r>
    </w:p>
    <w:p>
      <w:r>
        <w:t>Answer: SharePoint Designer</w:t>
        <w:br/>
      </w:r>
    </w:p>
    <w:p>
      <w:r>
        <w:t>20. Which SharePoint feature allows deployment of reusable custom functionalities?</w:t>
      </w:r>
    </w:p>
    <w:p>
      <w:pPr>
        <w:pStyle w:val="ListBullet"/>
      </w:pPr>
      <w:r>
        <w:t xml:space="preserve">   - Feature Framework</w:t>
      </w:r>
    </w:p>
    <w:p>
      <w:pPr>
        <w:pStyle w:val="ListBullet"/>
      </w:pPr>
      <w:r>
        <w:t xml:space="preserve">   - Web Jobs</w:t>
      </w:r>
    </w:p>
    <w:p>
      <w:pPr>
        <w:pStyle w:val="ListBullet"/>
      </w:pPr>
      <w:r>
        <w:t xml:space="preserve">   - Search Service</w:t>
      </w:r>
    </w:p>
    <w:p>
      <w:pPr>
        <w:pStyle w:val="ListBullet"/>
      </w:pPr>
      <w:r>
        <w:t xml:space="preserve">   - App Catalog</w:t>
      </w:r>
    </w:p>
    <w:p>
      <w:r>
        <w:t>Answer: Feature Framework</w:t>
        <w:br/>
      </w:r>
    </w:p>
    <w:p>
      <w:r>
        <w:t>21. The App Catalog in SharePoint is used for?</w:t>
      </w:r>
    </w:p>
    <w:p>
      <w:pPr>
        <w:pStyle w:val="ListBullet"/>
      </w:pPr>
      <w:r>
        <w:t xml:space="preserve">   - Storing site templates</w:t>
      </w:r>
    </w:p>
    <w:p>
      <w:pPr>
        <w:pStyle w:val="ListBullet"/>
      </w:pPr>
      <w:r>
        <w:t xml:space="preserve">   - Managing custom apps and add-ins</w:t>
      </w:r>
    </w:p>
    <w:p>
      <w:pPr>
        <w:pStyle w:val="ListBullet"/>
      </w:pPr>
      <w:r>
        <w:t xml:space="preserve">   - Backing up site collections</w:t>
      </w:r>
    </w:p>
    <w:p>
      <w:pPr>
        <w:pStyle w:val="ListBullet"/>
      </w:pPr>
      <w:r>
        <w:t xml:space="preserve">   - Managing SQL databases</w:t>
      </w:r>
    </w:p>
    <w:p>
      <w:r>
        <w:t>Answer: Managing custom apps and add-ins</w:t>
        <w:br/>
      </w:r>
    </w:p>
    <w:p>
      <w:r>
        <w:t>22. Which file format is used for deploying SharePoint Framework solutions?</w:t>
      </w:r>
    </w:p>
    <w:p>
      <w:pPr>
        <w:pStyle w:val="ListBullet"/>
      </w:pPr>
      <w:r>
        <w:t xml:space="preserve">   - .wsp</w:t>
      </w:r>
    </w:p>
    <w:p>
      <w:pPr>
        <w:pStyle w:val="ListBullet"/>
      </w:pPr>
      <w:r>
        <w:t xml:space="preserve">   - .zip</w:t>
      </w:r>
    </w:p>
    <w:p>
      <w:pPr>
        <w:pStyle w:val="ListBullet"/>
      </w:pPr>
      <w:r>
        <w:t xml:space="preserve">   - .sppkg</w:t>
      </w:r>
    </w:p>
    <w:p>
      <w:pPr>
        <w:pStyle w:val="ListBullet"/>
      </w:pPr>
      <w:r>
        <w:t xml:space="preserve">   - .exe</w:t>
      </w:r>
    </w:p>
    <w:p>
      <w:r>
        <w:t>Answer: .sppkg</w:t>
        <w:br/>
      </w:r>
    </w:p>
    <w:p>
      <w:r>
        <w:t>23. What is the primary scripting language for SPFx solutions?</w:t>
      </w:r>
    </w:p>
    <w:p>
      <w:pPr>
        <w:pStyle w:val="ListBullet"/>
      </w:pPr>
      <w:r>
        <w:t xml:space="preserve">   - C#</w:t>
      </w:r>
    </w:p>
    <w:p>
      <w:pPr>
        <w:pStyle w:val="ListBullet"/>
      </w:pPr>
      <w:r>
        <w:t xml:space="preserve">   - JavaScript/TypeScript</w:t>
      </w:r>
    </w:p>
    <w:p>
      <w:pPr>
        <w:pStyle w:val="ListBullet"/>
      </w:pPr>
      <w:r>
        <w:t xml:space="preserve">   - Python</w:t>
      </w:r>
    </w:p>
    <w:p>
      <w:pPr>
        <w:pStyle w:val="ListBullet"/>
      </w:pPr>
      <w:r>
        <w:t xml:space="preserve">   - VBScript</w:t>
      </w:r>
    </w:p>
    <w:p>
      <w:r>
        <w:t>Answer: JavaScript/TypeScript</w:t>
        <w:br/>
      </w:r>
    </w:p>
    <w:p>
      <w:r>
        <w:t>24. This is a sample question 24 about Extensions?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25. This is a sample question 25 about Web Part?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26. This is a sample question 26 about Solution Package?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27. This is a sample question 27 about Add-in?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28. This is a sample question 28 about Automation?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29. This is a sample question 29 about Extensions?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30. This is a sample question 30 about Web Part?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31. This is a sample question 31 about Solution Package?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32. This is a sample question 32 about Add-in?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33. This is a sample question 33 about Automation?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34. This is a sample question 34 about Extensions?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35. This is a sample question 35 about Web Part?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36. This is a sample question 36 about Solution Package?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37. This is a sample question 37 about Add-in?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38. This is a sample question 38 about Automation?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39. This is a sample question 39 about Extensions?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40. This is a sample question 40 about Web Part?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41. This is a sample question 41 about Solution Package?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42. This is a sample question 42 about Add-in?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43. This is a sample question 43 about Automation?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44. This is a sample question 44 about Extensions?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45. This is a sample question 45 about Web Part?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46. This is a sample question 46 about Solution Package?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47. This is a sample question 47 about Add-in?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48. This is a sample question 48 about Automation?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49. This is a sample question 49 about Extensions?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p>
      <w:r>
        <w:t>50. This is a sample question 50 about Web Part?</w:t>
      </w:r>
    </w:p>
    <w:p>
      <w:pPr>
        <w:pStyle w:val="ListBullet"/>
      </w:pPr>
      <w:r>
        <w:t xml:space="preserve">   - Option A</w:t>
      </w:r>
    </w:p>
    <w:p>
      <w:pPr>
        <w:pStyle w:val="ListBullet"/>
      </w:pPr>
      <w:r>
        <w:t xml:space="preserve">   - Option B</w:t>
      </w:r>
    </w:p>
    <w:p>
      <w:pPr>
        <w:pStyle w:val="ListBullet"/>
      </w:pPr>
      <w:r>
        <w:t xml:space="preserve">   - Option C</w:t>
      </w:r>
    </w:p>
    <w:p>
      <w:pPr>
        <w:pStyle w:val="ListBullet"/>
      </w:pPr>
      <w:r>
        <w:t xml:space="preserve">   - Option D</w:t>
      </w:r>
    </w:p>
    <w:p>
      <w:r>
        <w:t>Answer: Option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
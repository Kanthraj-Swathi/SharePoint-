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C++ Fundamentals and C++ for SharePoint - MCQs</w:t>
      </w:r>
    </w:p>
    <w:p>
      <w:pPr>
        <w:pStyle w:val="Heading2"/>
      </w:pPr>
      <w:r>
        <w:t>Part A – C++ Fundamentals</w:t>
      </w:r>
    </w:p>
    <w:p>
      <w:r>
        <w:t>1. Which of the following is NOT a valid C++ data type?</w:t>
      </w:r>
    </w:p>
    <w:p>
      <w:pPr>
        <w:pStyle w:val="ListBullet"/>
      </w:pPr>
      <w:r>
        <w:t>A) float</w:t>
      </w:r>
    </w:p>
    <w:p>
      <w:pPr>
        <w:pStyle w:val="ListBullet"/>
      </w:pPr>
      <w:r>
        <w:t>B) string</w:t>
      </w:r>
    </w:p>
    <w:p>
      <w:pPr>
        <w:pStyle w:val="ListBullet"/>
      </w:pPr>
      <w:r>
        <w:t>C) boolean</w:t>
      </w:r>
    </w:p>
    <w:p>
      <w:pPr>
        <w:pStyle w:val="ListBullet"/>
      </w:pPr>
      <w:r>
        <w:t>D) real</w:t>
      </w:r>
    </w:p>
    <w:p>
      <w:pPr>
        <w:pStyle w:val="IntenseQuote"/>
      </w:pPr>
      <w:r>
        <w:t>Answer: D</w:t>
      </w:r>
    </w:p>
    <w:p>
      <w:r>
        <w:t>2. In C++, what does the virtual keyword indicate in a class method?</w:t>
      </w:r>
    </w:p>
    <w:p>
      <w:pPr>
        <w:pStyle w:val="ListBullet"/>
      </w:pPr>
      <w:r>
        <w:t>A) The method cannot be overridden</w:t>
      </w:r>
    </w:p>
    <w:p>
      <w:pPr>
        <w:pStyle w:val="ListBullet"/>
      </w:pPr>
      <w:r>
        <w:t>B) The method can be overridden in a derived class</w:t>
      </w:r>
    </w:p>
    <w:p>
      <w:pPr>
        <w:pStyle w:val="ListBullet"/>
      </w:pPr>
      <w:r>
        <w:t>C) The method runs faster</w:t>
      </w:r>
    </w:p>
    <w:p>
      <w:pPr>
        <w:pStyle w:val="ListBullet"/>
      </w:pPr>
      <w:r>
        <w:t>D) The method is private</w:t>
      </w:r>
    </w:p>
    <w:p>
      <w:pPr>
        <w:pStyle w:val="IntenseQuote"/>
      </w:pPr>
      <w:r>
        <w:t>Answer: B</w:t>
      </w:r>
    </w:p>
    <w:p>
      <w:r>
        <w:t>3. Which of these correctly creates a pointer to an integer in C++?</w:t>
      </w:r>
    </w:p>
    <w:p>
      <w:pPr>
        <w:pStyle w:val="ListBullet"/>
      </w:pPr>
      <w:r>
        <w:t>A) int ptr;</w:t>
      </w:r>
    </w:p>
    <w:p>
      <w:pPr>
        <w:pStyle w:val="ListBullet"/>
      </w:pPr>
      <w:r>
        <w:t>B) int *ptr;</w:t>
      </w:r>
    </w:p>
    <w:p>
      <w:pPr>
        <w:pStyle w:val="ListBullet"/>
      </w:pPr>
      <w:r>
        <w:t>C) pointer&lt;int&gt; ptr;</w:t>
      </w:r>
    </w:p>
    <w:p>
      <w:pPr>
        <w:pStyle w:val="ListBullet"/>
      </w:pPr>
      <w:r>
        <w:t>D) ptr&lt;int&gt; var;</w:t>
      </w:r>
    </w:p>
    <w:p>
      <w:pPr>
        <w:pStyle w:val="IntenseQuote"/>
      </w:pPr>
      <w:r>
        <w:t>Answer: B</w:t>
      </w:r>
    </w:p>
    <w:p>
      <w:r>
        <w:t>4. What will the following code print?</w:t>
        <w:br/>
        <w:t>int a = 5;</w:t>
        <w:br/>
        <w:t>int b = 2;</w:t>
        <w:br/>
        <w:t>cout &lt;&lt; a / b;</w:t>
      </w:r>
    </w:p>
    <w:p>
      <w:pPr>
        <w:pStyle w:val="ListBullet"/>
      </w:pPr>
      <w:r>
        <w:t>A) 2.5</w:t>
      </w:r>
    </w:p>
    <w:p>
      <w:pPr>
        <w:pStyle w:val="ListBullet"/>
      </w:pPr>
      <w:r>
        <w:t>B) 2</w:t>
      </w:r>
    </w:p>
    <w:p>
      <w:pPr>
        <w:pStyle w:val="ListBullet"/>
      </w:pPr>
      <w:r>
        <w:t>C) 3</w:t>
      </w:r>
    </w:p>
    <w:p>
      <w:pPr>
        <w:pStyle w:val="ListBullet"/>
      </w:pPr>
      <w:r>
        <w:t>D) Compilation error</w:t>
      </w:r>
    </w:p>
    <w:p>
      <w:pPr>
        <w:pStyle w:val="IntenseQuote"/>
      </w:pPr>
      <w:r>
        <w:t>Answer: B</w:t>
      </w:r>
    </w:p>
    <w:p>
      <w:r>
        <w:t>5. Which operator cannot be overloaded in C++?</w:t>
      </w:r>
    </w:p>
    <w:p>
      <w:pPr>
        <w:pStyle w:val="ListBullet"/>
      </w:pPr>
      <w:r>
        <w:t>A) +</w:t>
      </w:r>
    </w:p>
    <w:p>
      <w:pPr>
        <w:pStyle w:val="ListBullet"/>
      </w:pPr>
      <w:r>
        <w:t>B) =</w:t>
      </w:r>
    </w:p>
    <w:p>
      <w:pPr>
        <w:pStyle w:val="ListBullet"/>
      </w:pPr>
      <w:r>
        <w:t>C) ::</w:t>
      </w:r>
    </w:p>
    <w:p>
      <w:pPr>
        <w:pStyle w:val="ListBullet"/>
      </w:pPr>
      <w:r>
        <w:t>D) []</w:t>
      </w:r>
    </w:p>
    <w:p>
      <w:pPr>
        <w:pStyle w:val="IntenseQuote"/>
      </w:pPr>
      <w:r>
        <w:t>Answer: C</w:t>
      </w:r>
    </w:p>
    <w:p>
      <w:r>
        <w:t>6. What is the output of the following code?</w:t>
        <w:br/>
        <w:t>string s = "SharePoint";</w:t>
        <w:br/>
        <w:t>cout &lt;&lt; s.size();</w:t>
      </w:r>
    </w:p>
    <w:p>
      <w:pPr>
        <w:pStyle w:val="ListBullet"/>
      </w:pPr>
      <w:r>
        <w:t>A) 9</w:t>
      </w:r>
    </w:p>
    <w:p>
      <w:pPr>
        <w:pStyle w:val="ListBullet"/>
      </w:pPr>
      <w:r>
        <w:t>B) 10</w:t>
      </w:r>
    </w:p>
    <w:p>
      <w:pPr>
        <w:pStyle w:val="ListBullet"/>
      </w:pPr>
      <w:r>
        <w:t>C) 11</w:t>
      </w:r>
    </w:p>
    <w:p>
      <w:pPr>
        <w:pStyle w:val="ListBullet"/>
      </w:pPr>
      <w:r>
        <w:t>D) Compilation error</w:t>
      </w:r>
    </w:p>
    <w:p>
      <w:pPr>
        <w:pStyle w:val="IntenseQuote"/>
      </w:pPr>
      <w:r>
        <w:t>Answer: A</w:t>
      </w:r>
    </w:p>
    <w:p>
      <w:r>
        <w:t>7. What does the friend keyword in C++ allow?</w:t>
      </w:r>
    </w:p>
    <w:p>
      <w:pPr>
        <w:pStyle w:val="ListBullet"/>
      </w:pPr>
      <w:r>
        <w:t>A) Sharing of private/protected members between classes/functions</w:t>
      </w:r>
    </w:p>
    <w:p>
      <w:pPr>
        <w:pStyle w:val="ListBullet"/>
      </w:pPr>
      <w:r>
        <w:t>B) Making a class immutable</w:t>
      </w:r>
    </w:p>
    <w:p>
      <w:pPr>
        <w:pStyle w:val="ListBullet"/>
      </w:pPr>
      <w:r>
        <w:t>C) Preventing inheritance</w:t>
      </w:r>
    </w:p>
    <w:p>
      <w:pPr>
        <w:pStyle w:val="ListBullet"/>
      </w:pPr>
      <w:r>
        <w:t>D) Only allowing public access</w:t>
      </w:r>
    </w:p>
    <w:p>
      <w:pPr>
        <w:pStyle w:val="IntenseQuote"/>
      </w:pPr>
      <w:r>
        <w:t>Answer: A</w:t>
      </w:r>
    </w:p>
    <w:p>
      <w:r>
        <w:t>8. Which of the following is true about references in C++?</w:t>
      </w:r>
    </w:p>
    <w:p>
      <w:pPr>
        <w:pStyle w:val="ListBullet"/>
      </w:pPr>
      <w:r>
        <w:t>A) They can be reseated to refer to another variable</w:t>
      </w:r>
    </w:p>
    <w:p>
      <w:pPr>
        <w:pStyle w:val="ListBullet"/>
      </w:pPr>
      <w:r>
        <w:t>B) They must always be initialized at declaration</w:t>
      </w:r>
    </w:p>
    <w:p>
      <w:pPr>
        <w:pStyle w:val="ListBullet"/>
      </w:pPr>
      <w:r>
        <w:t>C) They consume more memory than pointers</w:t>
      </w:r>
    </w:p>
    <w:p>
      <w:pPr>
        <w:pStyle w:val="ListBullet"/>
      </w:pPr>
      <w:r>
        <w:t>D) They are the same as pointers</w:t>
      </w:r>
    </w:p>
    <w:p>
      <w:pPr>
        <w:pStyle w:val="IntenseQuote"/>
      </w:pPr>
      <w:r>
        <w:t>Answer: B</w:t>
      </w:r>
    </w:p>
    <w:p>
      <w:pPr>
        <w:pStyle w:val="Heading2"/>
      </w:pPr>
      <w:r>
        <w:t>Part B – C++ for SharePoint</w:t>
      </w:r>
    </w:p>
    <w:p>
      <w:r>
        <w:t>9. In SharePoint development with C++, which library is typically used to interact with SharePoint REST APIs?</w:t>
      </w:r>
    </w:p>
    <w:p>
      <w:pPr>
        <w:pStyle w:val="ListBullet"/>
      </w:pPr>
      <w:r>
        <w:t>A) libcurl</w:t>
      </w:r>
    </w:p>
    <w:p>
      <w:pPr>
        <w:pStyle w:val="ListBullet"/>
      </w:pPr>
      <w:r>
        <w:t>B) iostream</w:t>
      </w:r>
    </w:p>
    <w:p>
      <w:pPr>
        <w:pStyle w:val="ListBullet"/>
      </w:pPr>
      <w:r>
        <w:t>C) stdnet</w:t>
      </w:r>
    </w:p>
    <w:p>
      <w:pPr>
        <w:pStyle w:val="ListBullet"/>
      </w:pPr>
      <w:r>
        <w:t>D) sharepointlib</w:t>
      </w:r>
    </w:p>
    <w:p>
      <w:pPr>
        <w:pStyle w:val="IntenseQuote"/>
      </w:pPr>
      <w:r>
        <w:t>Answer: A</w:t>
      </w:r>
    </w:p>
    <w:p>
      <w:r>
        <w:t>10. When using C++ to integrate with SharePoint, authentication is often done via:</w:t>
      </w:r>
    </w:p>
    <w:p>
      <w:pPr>
        <w:pStyle w:val="ListBullet"/>
      </w:pPr>
      <w:r>
        <w:t>A) NTLM or OAuth tokens</w:t>
      </w:r>
    </w:p>
    <w:p>
      <w:pPr>
        <w:pStyle w:val="ListBullet"/>
      </w:pPr>
      <w:r>
        <w:t>B) HTML cookies only</w:t>
      </w:r>
    </w:p>
    <w:p>
      <w:pPr>
        <w:pStyle w:val="ListBullet"/>
      </w:pPr>
      <w:r>
        <w:t>C) SQL connection strings</w:t>
      </w:r>
    </w:p>
    <w:p>
      <w:pPr>
        <w:pStyle w:val="ListBullet"/>
      </w:pPr>
      <w:r>
        <w:t>D) Registry access</w:t>
      </w:r>
    </w:p>
    <w:p>
      <w:pPr>
        <w:pStyle w:val="IntenseQuote"/>
      </w:pPr>
      <w:r>
        <w:t>Answer: A</w:t>
      </w:r>
    </w:p>
    <w:p>
      <w:r>
        <w:t>11. Which data format is most commonly exchanged between C++ clients and SharePoint REST endpoints?</w:t>
      </w:r>
    </w:p>
    <w:p>
      <w:pPr>
        <w:pStyle w:val="ListBullet"/>
      </w:pPr>
      <w:r>
        <w:t>A) CSV</w:t>
      </w:r>
    </w:p>
    <w:p>
      <w:pPr>
        <w:pStyle w:val="ListBullet"/>
      </w:pPr>
      <w:r>
        <w:t>B) JSON</w:t>
      </w:r>
    </w:p>
    <w:p>
      <w:pPr>
        <w:pStyle w:val="ListBullet"/>
      </w:pPr>
      <w:r>
        <w:t>C) XML only</w:t>
      </w:r>
    </w:p>
    <w:p>
      <w:pPr>
        <w:pStyle w:val="ListBullet"/>
      </w:pPr>
      <w:r>
        <w:t>D) Binary</w:t>
      </w:r>
    </w:p>
    <w:p>
      <w:pPr>
        <w:pStyle w:val="IntenseQuote"/>
      </w:pPr>
      <w:r>
        <w:t>Answer: B</w:t>
      </w:r>
    </w:p>
    <w:p>
      <w:r>
        <w:t>12. What is the role of C++ in SharePoint solutions?</w:t>
      </w:r>
    </w:p>
    <w:p>
      <w:pPr>
        <w:pStyle w:val="ListBullet"/>
      </w:pPr>
      <w:r>
        <w:t>A) Front-end page design only</w:t>
      </w:r>
    </w:p>
    <w:p>
      <w:pPr>
        <w:pStyle w:val="ListBullet"/>
      </w:pPr>
      <w:r>
        <w:t>B) Back-end processing, automation, and integration with APIs</w:t>
      </w:r>
    </w:p>
    <w:p>
      <w:pPr>
        <w:pStyle w:val="ListBullet"/>
      </w:pPr>
      <w:r>
        <w:t>C) Only used for SharePoint themes</w:t>
      </w:r>
    </w:p>
    <w:p>
      <w:pPr>
        <w:pStyle w:val="ListBullet"/>
      </w:pPr>
      <w:r>
        <w:t>D) Required for all SharePoint web parts</w:t>
      </w:r>
    </w:p>
    <w:p>
      <w:pPr>
        <w:pStyle w:val="IntenseQuote"/>
      </w:pPr>
      <w:r>
        <w:t>Answer: B</w:t>
      </w:r>
    </w:p>
    <w:p>
      <w:r>
        <w:t>13. When creating a C++ program to upload a file to SharePoint, which HTTP method is generally used?</w:t>
      </w:r>
    </w:p>
    <w:p>
      <w:pPr>
        <w:pStyle w:val="ListBullet"/>
      </w:pPr>
      <w:r>
        <w:t>A) GET</w:t>
      </w:r>
    </w:p>
    <w:p>
      <w:pPr>
        <w:pStyle w:val="ListBullet"/>
      </w:pPr>
      <w:r>
        <w:t>B) POST</w:t>
      </w:r>
    </w:p>
    <w:p>
      <w:pPr>
        <w:pStyle w:val="ListBullet"/>
      </w:pPr>
      <w:r>
        <w:t>C) DELETE</w:t>
      </w:r>
    </w:p>
    <w:p>
      <w:pPr>
        <w:pStyle w:val="ListBullet"/>
      </w:pPr>
      <w:r>
        <w:t>D) PATCH</w:t>
      </w:r>
    </w:p>
    <w:p>
      <w:pPr>
        <w:pStyle w:val="IntenseQuote"/>
      </w:pPr>
      <w:r>
        <w:t>Answer: B</w:t>
      </w:r>
    </w:p>
    <w:p>
      <w:r>
        <w:t>14. If you are calling SharePoint CSOM (Client-Side Object Model) from C++, how do you usually do it?</w:t>
      </w:r>
    </w:p>
    <w:p>
      <w:pPr>
        <w:pStyle w:val="ListBullet"/>
      </w:pPr>
      <w:r>
        <w:t>A) Using COM interop or a wrapper library around .NET assemblies</w:t>
      </w:r>
    </w:p>
    <w:p>
      <w:pPr>
        <w:pStyle w:val="ListBullet"/>
      </w:pPr>
      <w:r>
        <w:t>B) Direct SQL calls to SharePoint databases</w:t>
      </w:r>
    </w:p>
    <w:p>
      <w:pPr>
        <w:pStyle w:val="ListBullet"/>
      </w:pPr>
      <w:r>
        <w:t>C) Using only HTML forms</w:t>
      </w:r>
    </w:p>
    <w:p>
      <w:pPr>
        <w:pStyle w:val="ListBullet"/>
      </w:pPr>
      <w:r>
        <w:t>D) Through Excel macros</w:t>
      </w:r>
    </w:p>
    <w:p>
      <w:pPr>
        <w:pStyle w:val="IntenseQuote"/>
      </w:pPr>
      <w:r>
        <w:t>Answer: A</w:t>
      </w:r>
    </w:p>
    <w:p>
      <w:r>
        <w:t>15. In a C++ SharePoint automation tool, after obtaining an OAuth token, what is the next step before making an API request?</w:t>
      </w:r>
    </w:p>
    <w:p>
      <w:pPr>
        <w:pStyle w:val="ListBullet"/>
      </w:pPr>
      <w:r>
        <w:t>A) Convert the token to base64</w:t>
      </w:r>
    </w:p>
    <w:p>
      <w:pPr>
        <w:pStyle w:val="ListBullet"/>
      </w:pPr>
      <w:r>
        <w:t>B) Include it in the Authorization header as Bearer &lt;token&gt;</w:t>
      </w:r>
    </w:p>
    <w:p>
      <w:pPr>
        <w:pStyle w:val="ListBullet"/>
      </w:pPr>
      <w:r>
        <w:t>C) Store it in a local text file</w:t>
      </w:r>
    </w:p>
    <w:p>
      <w:pPr>
        <w:pStyle w:val="ListBullet"/>
      </w:pPr>
      <w:r>
        <w:t>D) Restart the SharePoint server</w:t>
      </w:r>
    </w:p>
    <w:p>
      <w:pPr>
        <w:pStyle w:val="IntenseQuote"/>
      </w:pPr>
      <w:r>
        <w:t>Answer: 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